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CA8B" w14:textId="77777777" w:rsidR="006E6EBD" w:rsidRDefault="00000000">
      <w:pPr>
        <w:pStyle w:val="Title"/>
      </w:pPr>
      <w:r>
        <w:t>Software Requirements Specification (SRS)</w:t>
      </w:r>
    </w:p>
    <w:p w14:paraId="39A1FE0E" w14:textId="66349562" w:rsidR="006E6EBD" w:rsidRDefault="00000000">
      <w:r>
        <w:t xml:space="preserve">Project: </w:t>
      </w:r>
      <w:proofErr w:type="spellStart"/>
      <w:r>
        <w:t>MakeYourTrip</w:t>
      </w:r>
      <w:proofErr w:type="spellEnd"/>
      <w:r>
        <w:t xml:space="preserve"> </w:t>
      </w:r>
      <w:r w:rsidR="00927898">
        <w:t>Web</w:t>
      </w:r>
      <w:r>
        <w:t xml:space="preserve"> Portal</w:t>
      </w:r>
    </w:p>
    <w:p w14:paraId="169C2479" w14:textId="77777777" w:rsidR="006E6EBD" w:rsidRDefault="00000000">
      <w:r>
        <w:t>Version: 1.0</w:t>
      </w:r>
    </w:p>
    <w:p w14:paraId="7F2FF112" w14:textId="77777777" w:rsidR="006E6EBD" w:rsidRDefault="00000000">
      <w:r>
        <w:t>Date: June 4, 2025</w:t>
      </w:r>
    </w:p>
    <w:p w14:paraId="6D404BCD" w14:textId="77777777" w:rsidR="006E6EBD" w:rsidRDefault="00000000">
      <w:pPr>
        <w:pStyle w:val="Heading1"/>
      </w:pPr>
      <w:r>
        <w:t>1. Introduction</w:t>
      </w:r>
    </w:p>
    <w:p w14:paraId="56A8F8DF" w14:textId="77777777" w:rsidR="006E6EBD" w:rsidRDefault="00000000">
      <w:pPr>
        <w:pStyle w:val="Heading2"/>
      </w:pPr>
      <w:r>
        <w:t>1.1 Purpose</w:t>
      </w:r>
    </w:p>
    <w:p w14:paraId="2B607787" w14:textId="77777777" w:rsidR="006E6EBD" w:rsidRDefault="00000000">
      <w:r>
        <w:t xml:space="preserve">The purpose of this document is to define the software requirements for the </w:t>
      </w:r>
      <w:proofErr w:type="spellStart"/>
      <w:r>
        <w:t>MakeYourTrip</w:t>
      </w:r>
      <w:proofErr w:type="spellEnd"/>
      <w:r>
        <w:t xml:space="preserve"> Tour Booking Portal. The system enables customers to browse, compare, and book tours, while allowing tour operators to publish, manage, and brand their tour offerings through a dedicated extranet.</w:t>
      </w:r>
    </w:p>
    <w:p w14:paraId="2ED63AD4" w14:textId="77777777" w:rsidR="006E6EBD" w:rsidRDefault="00000000">
      <w:pPr>
        <w:pStyle w:val="Heading2"/>
      </w:pPr>
      <w:r>
        <w:t>1.2 Scope</w:t>
      </w:r>
    </w:p>
    <w:p w14:paraId="6B9BA71D" w14:textId="77777777" w:rsidR="006E6EBD" w:rsidRDefault="00000000">
      <w:r>
        <w:t>The project aims to develop:</w:t>
      </w:r>
      <w:r>
        <w:br/>
        <w:t>- A web portal for customers to search, compare, book, and manage tours.</w:t>
      </w:r>
      <w:r>
        <w:br/>
        <w:t>- An extranet portal for operators to create and manage tours.</w:t>
      </w:r>
      <w:r>
        <w:br/>
        <w:t>- Support for tour itinerary creation, payment handling, and policy management.</w:t>
      </w:r>
      <w:r>
        <w:br/>
        <w:t>- A personalized storefront for each operator.</w:t>
      </w:r>
    </w:p>
    <w:p w14:paraId="4D66E40B" w14:textId="77777777" w:rsidR="006E6EBD" w:rsidRDefault="00000000">
      <w:pPr>
        <w:pStyle w:val="Heading2"/>
      </w:pPr>
      <w:r>
        <w:t>1.3 Definitions</w:t>
      </w:r>
    </w:p>
    <w:p w14:paraId="7F475209" w14:textId="77777777" w:rsidR="006E6EBD" w:rsidRDefault="00000000">
      <w:r>
        <w:t>- Customer: End-user looking to book tours.</w:t>
      </w:r>
      <w:r>
        <w:br/>
        <w:t>- Operator: Tour service provider who creates and manages tour packages.</w:t>
      </w:r>
      <w:r>
        <w:br/>
        <w:t>- Tour Product: A complete travel plan involving transport, stays, activities, etc.</w:t>
      </w:r>
    </w:p>
    <w:p w14:paraId="6E230D84" w14:textId="77777777" w:rsidR="006E6EBD" w:rsidRDefault="00000000">
      <w:pPr>
        <w:pStyle w:val="Heading1"/>
      </w:pPr>
      <w:r>
        <w:t>2. Overall Description</w:t>
      </w:r>
    </w:p>
    <w:p w14:paraId="51CA70AC" w14:textId="77777777" w:rsidR="006E6EBD" w:rsidRDefault="00000000">
      <w:pPr>
        <w:pStyle w:val="Heading2"/>
      </w:pPr>
      <w:r>
        <w:t>2.1 Product Perspective</w:t>
      </w:r>
    </w:p>
    <w:p w14:paraId="5E5149BA" w14:textId="77777777" w:rsidR="006E6EBD" w:rsidRDefault="00000000">
      <w:r>
        <w:t>The system will consist of two main interfaces:</w:t>
      </w:r>
      <w:r>
        <w:br/>
        <w:t>- Customer-facing Web Portal</w:t>
      </w:r>
      <w:r>
        <w:br/>
        <w:t>- Operator-facing Extranet Portal</w:t>
      </w:r>
    </w:p>
    <w:p w14:paraId="6F865D34" w14:textId="77777777" w:rsidR="006E6EBD" w:rsidRDefault="00000000">
      <w:pPr>
        <w:pStyle w:val="Heading2"/>
      </w:pPr>
      <w:r>
        <w:t>2.2 User Classes and Characteristics</w:t>
      </w:r>
    </w:p>
    <w:p w14:paraId="10B27EAB" w14:textId="77777777" w:rsidR="006E6EBD" w:rsidRDefault="00000000">
      <w:r>
        <w:t>- Customer: Casual users seeking to book and manage tours.</w:t>
      </w:r>
      <w:r>
        <w:br/>
        <w:t>- Operator: Registered vendors who publish and manage tour content.</w:t>
      </w:r>
      <w:r>
        <w:br/>
        <w:t>- Admin: Maintains and monitors the entire ecosystem.</w:t>
      </w:r>
    </w:p>
    <w:p w14:paraId="2AB21374" w14:textId="77777777" w:rsidR="006E6EBD" w:rsidRDefault="00000000">
      <w:pPr>
        <w:pStyle w:val="Heading2"/>
      </w:pPr>
      <w:r>
        <w:lastRenderedPageBreak/>
        <w:t>2.3 Constraints</w:t>
      </w:r>
    </w:p>
    <w:p w14:paraId="64F66F73" w14:textId="495E31FC" w:rsidR="00030A9A" w:rsidRDefault="00000000">
      <w:r>
        <w:t>- Integration with Google Maps API for geotagging.</w:t>
      </w:r>
      <w:r>
        <w:br/>
        <w:t>- Support for media content (images, videos).</w:t>
      </w:r>
      <w:r>
        <w:br/>
        <w:t>- Secure payment gateway integration.</w:t>
      </w:r>
      <w:r>
        <w:br/>
        <w:t>- Mobile and desktop responsive design.</w:t>
      </w:r>
    </w:p>
    <w:p w14:paraId="308BE780" w14:textId="71B64498" w:rsidR="00EB3C76" w:rsidRDefault="00EB3C76" w:rsidP="00EB3C76">
      <w:pPr>
        <w:pStyle w:val="Heading2"/>
      </w:pPr>
      <w:r>
        <w:t>2.4 Key Feature</w:t>
      </w:r>
    </w:p>
    <w:p w14:paraId="7967CF50" w14:textId="77777777" w:rsidR="00EB3C76" w:rsidRDefault="00EB3C76" w:rsidP="0093629E">
      <w:r>
        <w:t>- Customer Web Portal Search Tours: Look up tours by destination or type. Book Tours: Pay a little now, the rest later after confirmation. Get Documents: Download receipts and trip plans as PDFs. Support for media content (images, videos).</w:t>
      </w:r>
      <w:r>
        <w:br/>
        <w:t>- Check Bookings: See all your past and current trips. Cancel Tours: Cancel and get a refund if allowed.</w:t>
      </w:r>
    </w:p>
    <w:p w14:paraId="39B79DA0" w14:textId="48C355AF" w:rsidR="00030A9A" w:rsidRDefault="00EB3C76" w:rsidP="0093629E">
      <w:pPr>
        <w:spacing w:before="240"/>
      </w:pPr>
      <w:r>
        <w:t xml:space="preserve">- </w:t>
      </w:r>
      <w:r w:rsidR="00030A9A">
        <w:t>Ask Questions: Send messages to tour operators.</w:t>
      </w:r>
      <w:r>
        <w:t xml:space="preserve"> </w:t>
      </w:r>
      <w:r w:rsidR="00030A9A">
        <w:t>Operator</w:t>
      </w:r>
      <w:r>
        <w:t xml:space="preserve"> </w:t>
      </w:r>
      <w:r w:rsidR="00030A9A">
        <w:t>Extranet Site</w:t>
      </w:r>
      <w:r>
        <w:t xml:space="preserve"> </w:t>
      </w:r>
      <w:r w:rsidR="00030A9A">
        <w:t>Make Tours: Add tour details like places, meals, and rules.</w:t>
      </w:r>
      <w:r>
        <w:t xml:space="preserve"> </w:t>
      </w:r>
      <w:r w:rsidR="00030A9A">
        <w:t>Add Locations: Pick spots for tours using maps.</w:t>
      </w:r>
      <w:r>
        <w:t xml:space="preserve"> </w:t>
      </w:r>
      <w:r w:rsidR="00030A9A">
        <w:t>Set Up Stays: Add hotels or other places to sleep.</w:t>
      </w:r>
      <w:r>
        <w:t xml:space="preserve"> </w:t>
      </w:r>
      <w:r w:rsidR="00030A9A">
        <w:t>Set Rules: Decide meal options and cancellation terms.</w:t>
      </w:r>
      <w:r>
        <w:t xml:space="preserve"> </w:t>
      </w:r>
      <w:r w:rsidR="00030A9A">
        <w:t>Customize Store: Add your logo and style.</w:t>
      </w:r>
      <w:r>
        <w:t xml:space="preserve"> </w:t>
      </w:r>
      <w:r w:rsidR="00030A9A">
        <w:t>Add Contacts: List ways customers can reach you.</w:t>
      </w:r>
    </w:p>
    <w:p w14:paraId="5426E594" w14:textId="55264A04" w:rsidR="00030A9A" w:rsidRDefault="00EB3C76" w:rsidP="0093629E">
      <w:r>
        <w:t xml:space="preserve">- </w:t>
      </w:r>
      <w:r w:rsidR="00030A9A">
        <w:t>Tour Structure parts of a Tour: Pickup, drop-off, travel, short stops, and overnight stays.</w:t>
      </w:r>
    </w:p>
    <w:p w14:paraId="42B2F205" w14:textId="20E7376C" w:rsidR="00030A9A" w:rsidRDefault="00EB3C76" w:rsidP="0093629E">
      <w:r>
        <w:t xml:space="preserve">- </w:t>
      </w:r>
      <w:r w:rsidR="00030A9A">
        <w:t>Tour Types: Group by themes (like adventure) and places.</w:t>
      </w:r>
      <w:r>
        <w:t xml:space="preserve"> </w:t>
      </w:r>
      <w:r w:rsidR="00030A9A">
        <w:t>Trip Plans: Show what happens each day with details.</w:t>
      </w:r>
    </w:p>
    <w:p w14:paraId="1C29AFF9" w14:textId="77777777" w:rsidR="006E6EBD" w:rsidRDefault="00000000">
      <w:pPr>
        <w:pStyle w:val="Heading1"/>
      </w:pPr>
      <w:r>
        <w:t>3. Functional Requirements</w:t>
      </w:r>
    </w:p>
    <w:p w14:paraId="065092F7" w14:textId="77777777" w:rsidR="006E6EBD" w:rsidRDefault="00000000">
      <w:pPr>
        <w:pStyle w:val="Heading2"/>
      </w:pPr>
      <w:r>
        <w:t>3.1 Customer Portal</w:t>
      </w:r>
    </w:p>
    <w:p w14:paraId="5C22C759" w14:textId="77777777" w:rsidR="006E6EBD" w:rsidRDefault="00000000">
      <w:r>
        <w:t>- Search &amp; Compare Tours</w:t>
      </w:r>
      <w:r>
        <w:br/>
        <w:t>- Booking and Payment</w:t>
      </w:r>
      <w:r>
        <w:br/>
        <w:t>- Document Download</w:t>
      </w:r>
      <w:r>
        <w:br/>
        <w:t>- Booking History</w:t>
      </w:r>
      <w:r>
        <w:br/>
        <w:t>- Enquiry System</w:t>
      </w:r>
      <w:r>
        <w:br/>
        <w:t>- Tour Cancellation</w:t>
      </w:r>
    </w:p>
    <w:p w14:paraId="3D469552" w14:textId="77777777" w:rsidR="006E6EBD" w:rsidRDefault="00000000">
      <w:pPr>
        <w:pStyle w:val="Heading2"/>
      </w:pPr>
      <w:r>
        <w:t>3.2 Operator Extranet</w:t>
      </w:r>
    </w:p>
    <w:p w14:paraId="57DB4B85" w14:textId="77777777" w:rsidR="006E6EBD" w:rsidRDefault="00000000">
      <w:r>
        <w:t>- Tour Management</w:t>
      </w:r>
      <w:r>
        <w:br/>
        <w:t>- Geolocation Management</w:t>
      </w:r>
      <w:r>
        <w:br/>
        <w:t>- Stay &amp; Travel Elements</w:t>
      </w:r>
      <w:r>
        <w:br/>
        <w:t>- Customization &amp; Branding</w:t>
      </w:r>
      <w:r>
        <w:br/>
        <w:t>- Storefront</w:t>
      </w:r>
    </w:p>
    <w:p w14:paraId="12ED1A44" w14:textId="77777777" w:rsidR="006E6EBD" w:rsidRDefault="00000000">
      <w:pPr>
        <w:pStyle w:val="Heading2"/>
      </w:pPr>
      <w:r>
        <w:lastRenderedPageBreak/>
        <w:t>3.3 Tour Product Definition</w:t>
      </w:r>
    </w:p>
    <w:p w14:paraId="2D155A3A" w14:textId="77777777" w:rsidR="006E6EBD" w:rsidRDefault="00000000">
      <w:r>
        <w:t>- Pickup &amp; Dropoff (</w:t>
      </w:r>
      <w:proofErr w:type="spellStart"/>
      <w:r>
        <w:t>adhoc</w:t>
      </w:r>
      <w:proofErr w:type="spellEnd"/>
      <w:r>
        <w:t xml:space="preserve"> or sequential, geotagged)</w:t>
      </w:r>
      <w:r>
        <w:br/>
        <w:t>- Transfer/Travel using various vehicle options</w:t>
      </w:r>
      <w:r>
        <w:br/>
        <w:t>- Halt (short stays with activities or restaurants)</w:t>
      </w:r>
      <w:r>
        <w:br/>
        <w:t>- Stay (overnight/multi-day with hotel or activities)</w:t>
      </w:r>
      <w:r>
        <w:br/>
        <w:t>- Day-wise itinerary with media</w:t>
      </w:r>
      <w:r>
        <w:br/>
        <w:t>- Multiple destinations/themes per tour</w:t>
      </w:r>
    </w:p>
    <w:p w14:paraId="27332D67" w14:textId="77777777" w:rsidR="006E6EBD" w:rsidRDefault="00000000">
      <w:pPr>
        <w:pStyle w:val="Heading1"/>
      </w:pPr>
      <w:r>
        <w:t>4. Non-functional Requirements</w:t>
      </w:r>
    </w:p>
    <w:p w14:paraId="71618316" w14:textId="77777777" w:rsidR="006E6EBD" w:rsidRDefault="00000000">
      <w:pPr>
        <w:pStyle w:val="Heading2"/>
      </w:pPr>
      <w:r>
        <w:t>4.1 Performance</w:t>
      </w:r>
    </w:p>
    <w:p w14:paraId="44EEC573" w14:textId="77777777" w:rsidR="006E6EBD" w:rsidRDefault="00000000">
      <w:r>
        <w:t>System should support up to 100,000 concurrent users. Page loads within 3 seconds on broadband connection.</w:t>
      </w:r>
    </w:p>
    <w:p w14:paraId="17199A55" w14:textId="77777777" w:rsidR="006E6EBD" w:rsidRDefault="00000000">
      <w:pPr>
        <w:pStyle w:val="Heading2"/>
      </w:pPr>
      <w:r>
        <w:t>4.2 Security</w:t>
      </w:r>
    </w:p>
    <w:p w14:paraId="4C426247" w14:textId="77777777" w:rsidR="006E6EBD" w:rsidRDefault="00000000">
      <w:r>
        <w:t>SSL for all transactions. Role-based access control for customers, operators, and admins.</w:t>
      </w:r>
    </w:p>
    <w:p w14:paraId="29C12EDD" w14:textId="77777777" w:rsidR="006E6EBD" w:rsidRDefault="00000000">
      <w:pPr>
        <w:pStyle w:val="Heading2"/>
      </w:pPr>
      <w:r>
        <w:t>4.3 Usability</w:t>
      </w:r>
    </w:p>
    <w:p w14:paraId="732F8B6E" w14:textId="77777777" w:rsidR="006E6EBD" w:rsidRDefault="00000000">
      <w:r>
        <w:t>Intuitive and clean UI. Multilingual support for Indian regional languages (optional future goal).</w:t>
      </w:r>
    </w:p>
    <w:p w14:paraId="0204EF2E" w14:textId="77777777" w:rsidR="006E6EBD" w:rsidRDefault="00000000">
      <w:pPr>
        <w:pStyle w:val="Heading2"/>
      </w:pPr>
      <w:r>
        <w:t>4.4 Availability</w:t>
      </w:r>
    </w:p>
    <w:p w14:paraId="125860B3" w14:textId="77777777" w:rsidR="006E6EBD" w:rsidRDefault="00000000">
      <w:r>
        <w:t>99.5% uptime, hosted on cloud infrastructure.</w:t>
      </w:r>
    </w:p>
    <w:p w14:paraId="63827437" w14:textId="77777777" w:rsidR="006E6EBD" w:rsidRDefault="00000000">
      <w:pPr>
        <w:pStyle w:val="Heading1"/>
      </w:pPr>
      <w:r>
        <w:t>5. External Interface Requirements</w:t>
      </w:r>
    </w:p>
    <w:p w14:paraId="1EB153E0" w14:textId="77777777" w:rsidR="006E6EBD" w:rsidRDefault="00000000">
      <w:pPr>
        <w:pStyle w:val="Heading2"/>
      </w:pPr>
      <w:r>
        <w:t>5.1 User Interfaces</w:t>
      </w:r>
    </w:p>
    <w:p w14:paraId="13EB6F73" w14:textId="77777777" w:rsidR="006E6EBD" w:rsidRDefault="00000000">
      <w:r>
        <w:t>Web UI for customers and operators. Admin dashboard for system management.</w:t>
      </w:r>
    </w:p>
    <w:p w14:paraId="4A1F55A9" w14:textId="77777777" w:rsidR="006E6EBD" w:rsidRDefault="00000000">
      <w:pPr>
        <w:pStyle w:val="Heading2"/>
      </w:pPr>
      <w:r>
        <w:t>5.2 Hardware Interfaces</w:t>
      </w:r>
    </w:p>
    <w:p w14:paraId="2F2607CB" w14:textId="77777777" w:rsidR="006E6EBD" w:rsidRDefault="00000000">
      <w:r>
        <w:t>Standard web browser support; no specific hardware needed.</w:t>
      </w:r>
    </w:p>
    <w:p w14:paraId="6105B097" w14:textId="77777777" w:rsidR="006E6EBD" w:rsidRDefault="00000000">
      <w:pPr>
        <w:pStyle w:val="Heading2"/>
      </w:pPr>
      <w:r>
        <w:t>5.3 Software Interfaces</w:t>
      </w:r>
    </w:p>
    <w:p w14:paraId="32547363" w14:textId="77777777" w:rsidR="006E6EBD" w:rsidRDefault="00000000">
      <w:r>
        <w:t xml:space="preserve">Google Maps API for geo-location. Payment Gateway APIs (e.g., </w:t>
      </w:r>
      <w:proofErr w:type="spellStart"/>
      <w:r>
        <w:t>Razorpay</w:t>
      </w:r>
      <w:proofErr w:type="spellEnd"/>
      <w:r>
        <w:t>/Stripe). PDF generator for invoices and itineraries.</w:t>
      </w:r>
    </w:p>
    <w:p w14:paraId="6CDB7155" w14:textId="77777777" w:rsidR="006E6EBD" w:rsidRDefault="00000000">
      <w:pPr>
        <w:pStyle w:val="Heading1"/>
      </w:pPr>
      <w:r>
        <w:t>6. Assumptions and Dependencies</w:t>
      </w:r>
    </w:p>
    <w:p w14:paraId="2580C571" w14:textId="5823419D" w:rsidR="00030A9A" w:rsidRDefault="00000000">
      <w:r>
        <w:t>- Internet access is required.</w:t>
      </w:r>
      <w:r>
        <w:br/>
        <w:t>- Operators must onboard and provide complete tour details.</w:t>
      </w:r>
      <w:r>
        <w:br/>
        <w:t>- External APIs (like maps, payment gateways) must be stable.</w:t>
      </w:r>
    </w:p>
    <w:sectPr w:rsidR="00030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CD507C"/>
    <w:multiLevelType w:val="hybridMultilevel"/>
    <w:tmpl w:val="3410B5BC"/>
    <w:lvl w:ilvl="0" w:tplc="2B94347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189A"/>
    <w:multiLevelType w:val="hybridMultilevel"/>
    <w:tmpl w:val="FF52ACAE"/>
    <w:lvl w:ilvl="0" w:tplc="14348C7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6886">
    <w:abstractNumId w:val="8"/>
  </w:num>
  <w:num w:numId="2" w16cid:durableId="221523215">
    <w:abstractNumId w:val="6"/>
  </w:num>
  <w:num w:numId="3" w16cid:durableId="1257327316">
    <w:abstractNumId w:val="5"/>
  </w:num>
  <w:num w:numId="4" w16cid:durableId="1865240452">
    <w:abstractNumId w:val="4"/>
  </w:num>
  <w:num w:numId="5" w16cid:durableId="654645012">
    <w:abstractNumId w:val="7"/>
  </w:num>
  <w:num w:numId="6" w16cid:durableId="2105102189">
    <w:abstractNumId w:val="3"/>
  </w:num>
  <w:num w:numId="7" w16cid:durableId="873225147">
    <w:abstractNumId w:val="2"/>
  </w:num>
  <w:num w:numId="8" w16cid:durableId="99183393">
    <w:abstractNumId w:val="1"/>
  </w:num>
  <w:num w:numId="9" w16cid:durableId="1394768958">
    <w:abstractNumId w:val="0"/>
  </w:num>
  <w:num w:numId="10" w16cid:durableId="404645534">
    <w:abstractNumId w:val="9"/>
  </w:num>
  <w:num w:numId="11" w16cid:durableId="511066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A9A"/>
    <w:rsid w:val="00034616"/>
    <w:rsid w:val="0006063C"/>
    <w:rsid w:val="0015074B"/>
    <w:rsid w:val="0029639D"/>
    <w:rsid w:val="00326F90"/>
    <w:rsid w:val="005B222A"/>
    <w:rsid w:val="006E6EBD"/>
    <w:rsid w:val="00894F90"/>
    <w:rsid w:val="00927898"/>
    <w:rsid w:val="0093629E"/>
    <w:rsid w:val="00AA1D8D"/>
    <w:rsid w:val="00B47730"/>
    <w:rsid w:val="00CB0664"/>
    <w:rsid w:val="00EB3C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62ED4"/>
  <w14:defaultImageDpi w14:val="300"/>
  <w15:docId w15:val="{A880087F-94AA-43D3-AF12-316D81FF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C7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A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A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A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 Shrivastava</cp:lastModifiedBy>
  <cp:revision>4</cp:revision>
  <dcterms:created xsi:type="dcterms:W3CDTF">2013-12-23T23:15:00Z</dcterms:created>
  <dcterms:modified xsi:type="dcterms:W3CDTF">2025-06-09T12:20:00Z</dcterms:modified>
  <cp:category/>
</cp:coreProperties>
</file>