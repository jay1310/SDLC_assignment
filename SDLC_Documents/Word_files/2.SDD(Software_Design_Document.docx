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1BAE" w14:textId="77777777" w:rsidR="00622ABC" w:rsidRDefault="00000000">
      <w:pPr>
        <w:pStyle w:val="Title"/>
      </w:pPr>
      <w:r>
        <w:t>Software Design Document (SDD)</w:t>
      </w:r>
    </w:p>
    <w:p w14:paraId="3D0CC378" w14:textId="77777777" w:rsidR="00622ABC" w:rsidRDefault="00000000">
      <w:r>
        <w:t>Project: MakeYourTrip Web Portal</w:t>
      </w:r>
    </w:p>
    <w:p w14:paraId="2DB3A398" w14:textId="77777777" w:rsidR="00622ABC" w:rsidRDefault="00000000">
      <w:r>
        <w:t>Prepared for: [Your Client / Company Name]</w:t>
      </w:r>
    </w:p>
    <w:p w14:paraId="5F97BF41" w14:textId="77777777" w:rsidR="00622ABC" w:rsidRDefault="00000000">
      <w:r>
        <w:t>Prepared by: [Your Name]</w:t>
      </w:r>
    </w:p>
    <w:p w14:paraId="5B9113ED" w14:textId="77777777" w:rsidR="00622ABC" w:rsidRDefault="00000000">
      <w:r>
        <w:t>Date: [Insert Date]</w:t>
      </w:r>
    </w:p>
    <w:p w14:paraId="67B659D7" w14:textId="77777777" w:rsidR="00622ABC" w:rsidRDefault="00000000">
      <w:pPr>
        <w:pStyle w:val="Heading1"/>
      </w:pPr>
      <w:r>
        <w:t>1. Introduction</w:t>
      </w:r>
    </w:p>
    <w:p w14:paraId="59A178C7" w14:textId="77777777" w:rsidR="00622ABC" w:rsidRDefault="00000000">
      <w:pPr>
        <w:pStyle w:val="Heading2"/>
      </w:pPr>
      <w:r>
        <w:t>1.1 Purpose</w:t>
      </w:r>
    </w:p>
    <w:p w14:paraId="22A344CF" w14:textId="77777777" w:rsidR="00622ABC" w:rsidRDefault="00000000">
      <w:r>
        <w:t>This document provides the detailed software design for the MakeYourTrip Web Portal. It includes architectural and component-level designs to guide implementation and development.</w:t>
      </w:r>
    </w:p>
    <w:p w14:paraId="6C937CDB" w14:textId="77777777" w:rsidR="00622ABC" w:rsidRDefault="00000000">
      <w:pPr>
        <w:pStyle w:val="Heading2"/>
      </w:pPr>
      <w:r>
        <w:t>1.2 Scope</w:t>
      </w:r>
    </w:p>
    <w:p w14:paraId="7129DE95" w14:textId="77777777" w:rsidR="00622ABC" w:rsidRDefault="00000000">
      <w:r>
        <w:t>The system includes a customer-facing portal and a tour operator extranet. It facilitates tour creation, listing, booking, payments, cancellations, and personalized operator branding.</w:t>
      </w:r>
    </w:p>
    <w:p w14:paraId="6E4CF23D" w14:textId="77777777" w:rsidR="00622ABC" w:rsidRDefault="00000000">
      <w:pPr>
        <w:pStyle w:val="Heading2"/>
      </w:pPr>
      <w:r>
        <w:t>1.3 Definitions</w:t>
      </w:r>
    </w:p>
    <w:p w14:paraId="18F5EE98" w14:textId="77777777" w:rsidR="00622ABC" w:rsidRDefault="00000000">
      <w:r>
        <w:t>- UI: User Interface</w:t>
      </w:r>
      <w:r>
        <w:br/>
        <w:t>- API: Application Programming Interface</w:t>
      </w:r>
      <w:r>
        <w:br/>
        <w:t>- DBMS: Database Management System</w:t>
      </w:r>
      <w:r>
        <w:br/>
        <w:t>- MVC: Model View Controller</w:t>
      </w:r>
    </w:p>
    <w:p w14:paraId="2DCF0E5E" w14:textId="77777777" w:rsidR="00622ABC" w:rsidRDefault="00000000">
      <w:pPr>
        <w:pStyle w:val="Heading1"/>
      </w:pPr>
      <w:r>
        <w:t>2. System Overview</w:t>
      </w:r>
    </w:p>
    <w:p w14:paraId="7B66FB1F" w14:textId="77777777" w:rsidR="00622ABC" w:rsidRDefault="00000000">
      <w:r>
        <w:t>The system follows a multi-tier architecture comprising a presentation layer, application logic layer, and a data storage layer. It is designed for modularity and scalability.</w:t>
      </w:r>
    </w:p>
    <w:p w14:paraId="38BCBF56" w14:textId="77777777" w:rsidR="00622ABC" w:rsidRDefault="00000000">
      <w:pPr>
        <w:pStyle w:val="Heading1"/>
      </w:pPr>
      <w:r>
        <w:t>3. System Architecture</w:t>
      </w:r>
    </w:p>
    <w:p w14:paraId="3C050F73" w14:textId="77777777" w:rsidR="00622ABC" w:rsidRDefault="00000000">
      <w:pPr>
        <w:pStyle w:val="Heading2"/>
      </w:pPr>
      <w:r>
        <w:t>3.1 High-Level Architecture</w:t>
      </w:r>
    </w:p>
    <w:p w14:paraId="292E7403" w14:textId="77777777" w:rsidR="00622ABC" w:rsidRDefault="00000000">
      <w:r>
        <w:t>The system is divided into:</w:t>
      </w:r>
      <w:r>
        <w:br/>
        <w:t>- Frontend: Web interfaces for customers and operators.</w:t>
      </w:r>
      <w:r>
        <w:br/>
        <w:t>- Backend: RESTful API services.</w:t>
      </w:r>
      <w:r>
        <w:br/>
        <w:t>- Database: Stores user data, tour data, booking history, etc.</w:t>
      </w:r>
      <w:r>
        <w:br/>
        <w:t>- Third-party integrations: Google Maps, Payment Gateways, PDF generation.</w:t>
      </w:r>
    </w:p>
    <w:p w14:paraId="76256AA2" w14:textId="77777777" w:rsidR="00622ABC" w:rsidRDefault="00000000">
      <w:pPr>
        <w:pStyle w:val="Heading2"/>
      </w:pPr>
      <w:r>
        <w:lastRenderedPageBreak/>
        <w:t>3.2 Component Diagram Description</w:t>
      </w:r>
    </w:p>
    <w:p w14:paraId="1478B700" w14:textId="77777777" w:rsidR="00622ABC" w:rsidRDefault="00000000">
      <w:r>
        <w:t>Main components include:</w:t>
      </w:r>
      <w:r>
        <w:br/>
        <w:t>- Authentication Module</w:t>
      </w:r>
      <w:r>
        <w:br/>
        <w:t>- Tour Management Module</w:t>
      </w:r>
      <w:r>
        <w:br/>
        <w:t>- Booking Engine</w:t>
      </w:r>
      <w:r>
        <w:br/>
        <w:t>- Payment Gateway Integration</w:t>
      </w:r>
      <w:r>
        <w:br/>
        <w:t>- Notification System</w:t>
      </w:r>
      <w:r>
        <w:br/>
        <w:t>- Admin Dashboard</w:t>
      </w:r>
    </w:p>
    <w:p w14:paraId="76112F12" w14:textId="77777777" w:rsidR="00622ABC" w:rsidRDefault="00000000">
      <w:pPr>
        <w:pStyle w:val="Heading1"/>
      </w:pPr>
      <w:r>
        <w:t>4. Component Design</w:t>
      </w:r>
    </w:p>
    <w:p w14:paraId="0C47CEF6" w14:textId="77777777" w:rsidR="00622ABC" w:rsidRDefault="00000000">
      <w:pPr>
        <w:pStyle w:val="Heading2"/>
      </w:pPr>
      <w:r>
        <w:t>4.1 Customer Portal</w:t>
      </w:r>
    </w:p>
    <w:p w14:paraId="39DB6BF0" w14:textId="77777777" w:rsidR="00622ABC" w:rsidRDefault="00000000">
      <w:r>
        <w:t>Allows users to search, compare, book, view history, cancel, and download tour information. Includes authentication, booking, and payment modules.</w:t>
      </w:r>
    </w:p>
    <w:p w14:paraId="31C8B559" w14:textId="77777777" w:rsidR="00622ABC" w:rsidRDefault="00000000">
      <w:pPr>
        <w:pStyle w:val="Heading2"/>
      </w:pPr>
      <w:r>
        <w:t>4.2 Operator Extranet</w:t>
      </w:r>
    </w:p>
    <w:p w14:paraId="7BE1E508" w14:textId="77777777" w:rsidR="00622ABC" w:rsidRDefault="00000000">
      <w:r>
        <w:t>Allows tour operators to create, manage, and publish tour packages. Includes modules for profile customization, multimedia management, and itinerary building.</w:t>
      </w:r>
    </w:p>
    <w:p w14:paraId="241C4B9C" w14:textId="77777777" w:rsidR="00622ABC" w:rsidRDefault="00000000">
      <w:pPr>
        <w:pStyle w:val="Heading2"/>
      </w:pPr>
      <w:r>
        <w:t>4.3 Admin Panel</w:t>
      </w:r>
    </w:p>
    <w:p w14:paraId="6C8D6222" w14:textId="77777777" w:rsidR="00622ABC" w:rsidRDefault="00000000">
      <w:r>
        <w:t>Monitors system activities, manages users, and handles disputes or edge-case bookings.</w:t>
      </w:r>
    </w:p>
    <w:p w14:paraId="06FA909D" w14:textId="77777777" w:rsidR="00622ABC" w:rsidRDefault="00000000">
      <w:pPr>
        <w:pStyle w:val="Heading1"/>
      </w:pPr>
      <w:r>
        <w:t>5. Data Design</w:t>
      </w:r>
    </w:p>
    <w:p w14:paraId="558A9DFE" w14:textId="77777777" w:rsidR="00622ABC" w:rsidRDefault="00000000">
      <w:pPr>
        <w:pStyle w:val="Heading2"/>
      </w:pPr>
      <w:r>
        <w:t>5.1 Database Schema</w:t>
      </w:r>
    </w:p>
    <w:p w14:paraId="41DBF3A3" w14:textId="77777777" w:rsidR="00622ABC" w:rsidRDefault="00000000">
      <w:r>
        <w:t>Core entities:</w:t>
      </w:r>
      <w:r>
        <w:br/>
        <w:t>- Users (Customer, Operator, Admin)</w:t>
      </w:r>
      <w:r>
        <w:br/>
        <w:t>- Tours</w:t>
      </w:r>
      <w:r>
        <w:br/>
        <w:t>- Bookings</w:t>
      </w:r>
      <w:r>
        <w:br/>
        <w:t>- Payments</w:t>
      </w:r>
      <w:r>
        <w:br/>
        <w:t>- Locations</w:t>
      </w:r>
      <w:r>
        <w:br/>
        <w:t>- Vehicles</w:t>
      </w:r>
      <w:r>
        <w:br/>
        <w:t>- Accommodations</w:t>
      </w:r>
    </w:p>
    <w:p w14:paraId="2E1E904E" w14:textId="77777777" w:rsidR="00622ABC" w:rsidRDefault="00000000">
      <w:pPr>
        <w:pStyle w:val="Heading2"/>
      </w:pPr>
      <w:r>
        <w:t>5.2 ER Diagram Description</w:t>
      </w:r>
    </w:p>
    <w:p w14:paraId="6592BCE0" w14:textId="77777777" w:rsidR="00622ABC" w:rsidRDefault="00000000">
      <w:r>
        <w:t>The schema is normalized. Relationships are:</w:t>
      </w:r>
      <w:r>
        <w:br/>
        <w:t>- One-to-many: Operator to Tours</w:t>
      </w:r>
      <w:r>
        <w:br/>
        <w:t>- Many-to-many: Tour to Themes/Destinations</w:t>
      </w:r>
      <w:r>
        <w:br/>
        <w:t>- One-to-one: Booking to Payment</w:t>
      </w:r>
    </w:p>
    <w:p w14:paraId="4964D496" w14:textId="77777777" w:rsidR="00622ABC" w:rsidRDefault="00000000">
      <w:pPr>
        <w:pStyle w:val="Heading1"/>
      </w:pPr>
      <w:r>
        <w:lastRenderedPageBreak/>
        <w:t>6. Interface Design</w:t>
      </w:r>
    </w:p>
    <w:p w14:paraId="3C3C57F5" w14:textId="77777777" w:rsidR="00622ABC" w:rsidRDefault="00000000">
      <w:pPr>
        <w:pStyle w:val="Heading2"/>
      </w:pPr>
      <w:r>
        <w:t>6.1 User Interface</w:t>
      </w:r>
    </w:p>
    <w:p w14:paraId="72072732" w14:textId="77777777" w:rsidR="00622ABC" w:rsidRDefault="00000000">
      <w:r>
        <w:t>Built using responsive web technologies (HTML5, CSS3, JavaScript, React or Angular). Designed for ease of navigation and accessibility.</w:t>
      </w:r>
    </w:p>
    <w:p w14:paraId="17779729" w14:textId="77777777" w:rsidR="00622ABC" w:rsidRDefault="00000000">
      <w:pPr>
        <w:pStyle w:val="Heading2"/>
      </w:pPr>
      <w:r>
        <w:t>6.2 API Design</w:t>
      </w:r>
    </w:p>
    <w:p w14:paraId="61EECC3F" w14:textId="77777777" w:rsidR="00622ABC" w:rsidRDefault="00000000">
      <w:r>
        <w:t>RESTful APIs with endpoints for:</w:t>
      </w:r>
      <w:r>
        <w:br/>
        <w:t>- Authentication</w:t>
      </w:r>
      <w:r>
        <w:br/>
        <w:t>- Booking</w:t>
      </w:r>
      <w:r>
        <w:br/>
        <w:t>- Payments</w:t>
      </w:r>
      <w:r>
        <w:br/>
        <w:t>- Tour search and filters</w:t>
      </w:r>
      <w:r>
        <w:br/>
        <w:t>- Notifications</w:t>
      </w:r>
    </w:p>
    <w:p w14:paraId="211E6A40" w14:textId="77777777" w:rsidR="00622ABC" w:rsidRDefault="00000000">
      <w:pPr>
        <w:pStyle w:val="Heading1"/>
      </w:pPr>
      <w:r>
        <w:t>7. Security Design</w:t>
      </w:r>
    </w:p>
    <w:p w14:paraId="26DED92A" w14:textId="77777777" w:rsidR="00622ABC" w:rsidRDefault="00000000">
      <w:r>
        <w:t>Implements role-based access control, encrypted passwords, secure API endpoints (HTTPS), token-based authentication (JWT), and data validation to prevent injection attacks.</w:t>
      </w:r>
    </w:p>
    <w:p w14:paraId="4E3DF7C6" w14:textId="77777777" w:rsidR="00622ABC" w:rsidRDefault="00000000">
      <w:pPr>
        <w:pStyle w:val="Heading1"/>
      </w:pPr>
      <w:r>
        <w:t>8. Performance Considerations</w:t>
      </w:r>
    </w:p>
    <w:p w14:paraId="3123EFCE" w14:textId="24EE8B00" w:rsidR="00622ABC" w:rsidRDefault="00000000">
      <w:r>
        <w:t>Optimized database queries, load balancing, caching for tour data, and asynchronous processing for email/PDF generation.</w:t>
      </w:r>
    </w:p>
    <w:sectPr w:rsidR="00622A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192186">
    <w:abstractNumId w:val="8"/>
  </w:num>
  <w:num w:numId="2" w16cid:durableId="684674191">
    <w:abstractNumId w:val="6"/>
  </w:num>
  <w:num w:numId="3" w16cid:durableId="700714966">
    <w:abstractNumId w:val="5"/>
  </w:num>
  <w:num w:numId="4" w16cid:durableId="1628703647">
    <w:abstractNumId w:val="4"/>
  </w:num>
  <w:num w:numId="5" w16cid:durableId="210777448">
    <w:abstractNumId w:val="7"/>
  </w:num>
  <w:num w:numId="6" w16cid:durableId="838891071">
    <w:abstractNumId w:val="3"/>
  </w:num>
  <w:num w:numId="7" w16cid:durableId="1585189039">
    <w:abstractNumId w:val="2"/>
  </w:num>
  <w:num w:numId="8" w16cid:durableId="1830368947">
    <w:abstractNumId w:val="1"/>
  </w:num>
  <w:num w:numId="9" w16cid:durableId="211255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62E4"/>
    <w:rsid w:val="00622ABC"/>
    <w:rsid w:val="00AA1D8D"/>
    <w:rsid w:val="00B47730"/>
    <w:rsid w:val="00CB0664"/>
    <w:rsid w:val="00DF2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E7FE7"/>
  <w14:defaultImageDpi w14:val="300"/>
  <w15:docId w15:val="{B91EAA2B-6F85-4088-89C8-8E9F4664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 Kumar Rajak</cp:lastModifiedBy>
  <cp:revision>2</cp:revision>
  <dcterms:created xsi:type="dcterms:W3CDTF">2025-06-04T16:05:00Z</dcterms:created>
  <dcterms:modified xsi:type="dcterms:W3CDTF">2025-06-04T16:05:00Z</dcterms:modified>
  <cp:category/>
</cp:coreProperties>
</file>